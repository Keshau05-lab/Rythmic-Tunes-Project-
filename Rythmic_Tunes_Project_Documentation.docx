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08" w:rsidRDefault="00294F78">
      <w:pPr>
        <w:pStyle w:val="Title"/>
      </w:pPr>
      <w:proofErr w:type="spellStart"/>
      <w:r>
        <w:t>Ryth</w:t>
      </w:r>
      <w:r>
        <w:t>mic</w:t>
      </w:r>
      <w:proofErr w:type="spellEnd"/>
      <w:r>
        <w:t xml:space="preserve"> Tunes – Your Melodic Companion</w:t>
      </w:r>
    </w:p>
    <w:p w:rsidR="00C80408" w:rsidRDefault="00294F78">
      <w:r>
        <w:br/>
      </w:r>
    </w:p>
    <w:p w:rsidR="00C80408" w:rsidRDefault="00294F78">
      <w:r>
        <w:t>Submitted by:</w:t>
      </w:r>
    </w:p>
    <w:p w:rsidR="00C80408" w:rsidRDefault="00294F78">
      <w:r>
        <w:t xml:space="preserve">Team Leader: </w:t>
      </w:r>
      <w:proofErr w:type="spellStart"/>
      <w:r>
        <w:t>Keshau</w:t>
      </w:r>
      <w:proofErr w:type="spellEnd"/>
      <w:r>
        <w:t xml:space="preserve"> </w:t>
      </w:r>
      <w:proofErr w:type="spellStart"/>
      <w:r>
        <w:t>Vardhanan</w:t>
      </w:r>
      <w:proofErr w:type="spellEnd"/>
      <w:r>
        <w:t xml:space="preserve"> J</w:t>
      </w:r>
    </w:p>
    <w:p w:rsidR="00294F78" w:rsidRDefault="00294F78" w:rsidP="00294F78">
      <w:r>
        <w:t xml:space="preserve">Team Members: </w:t>
      </w:r>
      <w:proofErr w:type="spellStart"/>
      <w:r>
        <w:t>Rajinish</w:t>
      </w:r>
      <w:proofErr w:type="spellEnd"/>
      <w:r>
        <w:t xml:space="preserve"> K , Shree P , </w:t>
      </w:r>
      <w:proofErr w:type="spellStart"/>
      <w:r>
        <w:t>Dhanush</w:t>
      </w:r>
      <w:proofErr w:type="spellEnd"/>
      <w:r>
        <w:t xml:space="preserve"> M , </w:t>
      </w:r>
      <w:proofErr w:type="spellStart"/>
      <w:r>
        <w:t>Sudhesh</w:t>
      </w:r>
      <w:proofErr w:type="spellEnd"/>
      <w:r>
        <w:t xml:space="preserve"> R</w:t>
      </w:r>
      <w:bookmarkStart w:id="0" w:name="_GoBack"/>
      <w:bookmarkEnd w:id="0"/>
    </w:p>
    <w:p w:rsidR="00C80408" w:rsidRDefault="00294F78">
      <w:r>
        <w:t>C</w:t>
      </w:r>
      <w:r>
        <w:t>ourse: BCA 2nd Year</w:t>
      </w:r>
    </w:p>
    <w:p w:rsidR="00C80408" w:rsidRDefault="00294F78">
      <w:r>
        <w:t>College: Arulmigu Kapaleeswarar Arts and Science College</w:t>
      </w:r>
    </w:p>
    <w:p w:rsidR="00C80408" w:rsidRDefault="00294F78">
      <w:r>
        <w:t>Academic Year: 2024 – 2027</w:t>
      </w:r>
    </w:p>
    <w:p w:rsidR="00C80408" w:rsidRDefault="00294F78">
      <w:r>
        <w:br/>
        <w:t>Under the Scheme: Naan Mudhalvan</w:t>
      </w:r>
    </w:p>
    <w:p w:rsidR="00C80408" w:rsidRDefault="00294F78">
      <w:r>
        <w:br w:type="page"/>
      </w:r>
    </w:p>
    <w:p w:rsidR="00C80408" w:rsidRDefault="00294F78">
      <w:pPr>
        <w:pStyle w:val="Heading1"/>
      </w:pPr>
      <w:r>
        <w:lastRenderedPageBreak/>
        <w:t>Abstract</w:t>
      </w:r>
    </w:p>
    <w:p w:rsidR="00C80408" w:rsidRDefault="00294F78">
      <w:r>
        <w:t xml:space="preserve">The </w:t>
      </w:r>
      <w:r>
        <w:t>project 'Rythamic Tunes – Your Melodic Companion' is designed to provide a simple, user-friendly platform for exploring and executing rhythm-based tunes. It integrates a frontend interface with a backend JSON server to deliver a smooth experience. The proj</w:t>
      </w:r>
      <w:r>
        <w:t>ect demonstrates practical knowledge of Node.js, dependency management, and server integration. The outcome is a successfully running application that highlights key concepts of modern web development.</w:t>
      </w:r>
    </w:p>
    <w:p w:rsidR="00C80408" w:rsidRDefault="00294F78">
      <w:pPr>
        <w:pStyle w:val="Heading1"/>
      </w:pPr>
      <w:r>
        <w:t>Introduction</w:t>
      </w:r>
    </w:p>
    <w:p w:rsidR="00C80408" w:rsidRDefault="00294F78">
      <w:r>
        <w:t>Music is an integral part of human cultur</w:t>
      </w:r>
      <w:r>
        <w:t xml:space="preserve">e and daily life. With the growing reliance on technology, applications that provide melodic support have become increasingly relevant. 'Rythamic Tunes' was developed as a melodic companion platform, showcasing the ease of integrating frontend design with </w:t>
      </w:r>
      <w:r>
        <w:t>a simple backend server. The project not only enhances the user’s musical experience but also strengthens the developer’s understanding of web technologies and server integration.</w:t>
      </w:r>
    </w:p>
    <w:p w:rsidR="00C80408" w:rsidRDefault="00294F78">
      <w:pPr>
        <w:pStyle w:val="Heading1"/>
      </w:pPr>
      <w:r>
        <w:t>Objectives</w:t>
      </w:r>
    </w:p>
    <w:p w:rsidR="00C80408" w:rsidRDefault="00294F78">
      <w:pPr>
        <w:pStyle w:val="ListBullet"/>
      </w:pPr>
      <w:r>
        <w:t>To design and implement a web-based melodic companion application</w:t>
      </w:r>
      <w:r>
        <w:t>.</w:t>
      </w:r>
    </w:p>
    <w:p w:rsidR="00C80408" w:rsidRDefault="00294F78">
      <w:pPr>
        <w:pStyle w:val="ListBullet"/>
      </w:pPr>
      <w:r>
        <w:t>To provide an easy-to-use platform for exploring rhythm-based tunes.</w:t>
      </w:r>
    </w:p>
    <w:p w:rsidR="00C80408" w:rsidRDefault="00294F78">
      <w:pPr>
        <w:pStyle w:val="ListBullet"/>
      </w:pPr>
      <w:r>
        <w:t>To integrate frontend functionalities with a JSON server backend.</w:t>
      </w:r>
    </w:p>
    <w:p w:rsidR="00C80408" w:rsidRDefault="00294F78">
      <w:pPr>
        <w:pStyle w:val="ListBullet"/>
      </w:pPr>
      <w:r>
        <w:t>To demonstrate Node.js package management and server setup.</w:t>
      </w:r>
    </w:p>
    <w:p w:rsidR="00C80408" w:rsidRDefault="00294F78">
      <w:pPr>
        <w:pStyle w:val="Heading1"/>
      </w:pPr>
      <w:r>
        <w:t>System Requirements</w:t>
      </w:r>
    </w:p>
    <w:p w:rsidR="00C80408" w:rsidRDefault="00294F78">
      <w:r>
        <w:t>Software Requirements:</w:t>
      </w:r>
    </w:p>
    <w:p w:rsidR="00C80408" w:rsidRDefault="00294F78">
      <w:pPr>
        <w:pStyle w:val="ListBullet"/>
      </w:pPr>
      <w:r>
        <w:t>Node.js LTS vers</w:t>
      </w:r>
      <w:r>
        <w:t>ion</w:t>
      </w:r>
    </w:p>
    <w:p w:rsidR="00C80408" w:rsidRDefault="00294F78">
      <w:pPr>
        <w:pStyle w:val="ListBullet"/>
      </w:pPr>
      <w:r>
        <w:t>Visual Studio Code</w:t>
      </w:r>
    </w:p>
    <w:p w:rsidR="00C80408" w:rsidRDefault="00294F78">
      <w:pPr>
        <w:pStyle w:val="ListBullet"/>
      </w:pPr>
      <w:r>
        <w:t>JSON Server</w:t>
      </w:r>
    </w:p>
    <w:p w:rsidR="00C80408" w:rsidRDefault="00294F78">
      <w:pPr>
        <w:pStyle w:val="ListBullet"/>
      </w:pPr>
      <w:r>
        <w:t>Web Browser (Chrome/Edge/Firefox)</w:t>
      </w:r>
    </w:p>
    <w:p w:rsidR="00C80408" w:rsidRDefault="00294F78">
      <w:r>
        <w:t>Hardware Requirements:</w:t>
      </w:r>
    </w:p>
    <w:p w:rsidR="00C80408" w:rsidRDefault="00294F78">
      <w:pPr>
        <w:pStyle w:val="ListBullet"/>
      </w:pPr>
      <w:r>
        <w:t>Laptop/PC with minimum 4GB RAM</w:t>
      </w:r>
    </w:p>
    <w:p w:rsidR="00C80408" w:rsidRDefault="00294F78">
      <w:pPr>
        <w:pStyle w:val="ListBullet"/>
      </w:pPr>
      <w:r>
        <w:t>Windows / macOS Operating System</w:t>
      </w:r>
    </w:p>
    <w:p w:rsidR="00C80408" w:rsidRDefault="00294F78">
      <w:pPr>
        <w:pStyle w:val="Heading1"/>
      </w:pPr>
      <w:r>
        <w:t>Methodology</w:t>
      </w:r>
    </w:p>
    <w:p w:rsidR="00C80408" w:rsidRDefault="00294F78">
      <w:pPr>
        <w:pStyle w:val="ListNumber"/>
      </w:pPr>
      <w:r>
        <w:t>Download and install Node.js from the official website.</w:t>
      </w:r>
    </w:p>
    <w:p w:rsidR="00C80408" w:rsidRDefault="00294F78">
      <w:pPr>
        <w:pStyle w:val="ListNumber"/>
      </w:pPr>
      <w:r>
        <w:t xml:space="preserve">Extract the project code folder </w:t>
      </w:r>
      <w:r>
        <w:t>from the provided zip file.</w:t>
      </w:r>
    </w:p>
    <w:p w:rsidR="00C80408" w:rsidRDefault="00294F78">
      <w:pPr>
        <w:pStyle w:val="ListNumber"/>
      </w:pPr>
      <w:r>
        <w:t>Open the project folder in Visual Studio Code.</w:t>
      </w:r>
    </w:p>
    <w:p w:rsidR="00C80408" w:rsidRDefault="00294F78">
      <w:pPr>
        <w:pStyle w:val="ListNumber"/>
      </w:pPr>
      <w:r>
        <w:t>Run 'npm install' in the terminal to install dependencies.</w:t>
      </w:r>
    </w:p>
    <w:p w:rsidR="00C80408" w:rsidRDefault="00294F78">
      <w:pPr>
        <w:pStyle w:val="ListNumber"/>
      </w:pPr>
      <w:r>
        <w:lastRenderedPageBreak/>
        <w:t>Execute the project with 'npm run dev'.</w:t>
      </w:r>
    </w:p>
    <w:p w:rsidR="00C80408" w:rsidRDefault="00294F78">
      <w:pPr>
        <w:pStyle w:val="ListNumber"/>
      </w:pPr>
      <w:r>
        <w:t>Create and start the JSON server using 'json-server --watch db.json --port 3000'.</w:t>
      </w:r>
    </w:p>
    <w:p w:rsidR="00C80408" w:rsidRDefault="00294F78">
      <w:pPr>
        <w:pStyle w:val="ListNumber"/>
      </w:pPr>
      <w:r>
        <w:t>Access the application at http://localhost:5173.</w:t>
      </w:r>
    </w:p>
    <w:p w:rsidR="00C80408" w:rsidRDefault="00294F78">
      <w:pPr>
        <w:pStyle w:val="Heading1"/>
      </w:pPr>
      <w:r>
        <w:t>Modules / Features</w:t>
      </w:r>
    </w:p>
    <w:p w:rsidR="00C80408" w:rsidRDefault="00294F78">
      <w:pPr>
        <w:pStyle w:val="ListBullet"/>
      </w:pPr>
      <w:r>
        <w:t>Frontend: Provides user interface for accessing Rhythmic Tunes.</w:t>
      </w:r>
    </w:p>
    <w:p w:rsidR="00C80408" w:rsidRDefault="00294F78">
      <w:pPr>
        <w:pStyle w:val="ListBullet"/>
      </w:pPr>
      <w:r>
        <w:t>Backend: JSON server managing data storage and retrieval.</w:t>
      </w:r>
    </w:p>
    <w:p w:rsidR="00C80408" w:rsidRDefault="00294F78">
      <w:pPr>
        <w:pStyle w:val="ListBullet"/>
      </w:pPr>
      <w:r>
        <w:t>Execution Flow: Smooth integration of frontend and backend using N</w:t>
      </w:r>
      <w:r>
        <w:t>ode.js.</w:t>
      </w:r>
    </w:p>
    <w:p w:rsidR="00C80408" w:rsidRDefault="00294F78">
      <w:pPr>
        <w:pStyle w:val="ListBullet"/>
      </w:pPr>
      <w:r>
        <w:t>Interactive Platform: Ability to run locally with server support.</w:t>
      </w:r>
    </w:p>
    <w:p w:rsidR="00C80408" w:rsidRDefault="00294F78">
      <w:pPr>
        <w:pStyle w:val="Heading1"/>
      </w:pPr>
      <w:r>
        <w:t>Results &amp; Output</w:t>
      </w:r>
    </w:p>
    <w:p w:rsidR="00C80408" w:rsidRDefault="00294F78">
      <w:r>
        <w:t xml:space="preserve">The project was successfully executed. The application runs on http://localhost:5173, while the JSON server runs on port 3000. The integration works seamlessly, and </w:t>
      </w:r>
      <w:r>
        <w:t>the application delivers a functional melodic companion platform. Screenshots of the output can be attached here for reference.</w:t>
      </w:r>
    </w:p>
    <w:p w:rsidR="00C80408" w:rsidRDefault="00294F78">
      <w:pPr>
        <w:pStyle w:val="Heading1"/>
      </w:pPr>
      <w:r>
        <w:t>Conclusion</w:t>
      </w:r>
    </w:p>
    <w:p w:rsidR="00C80408" w:rsidRDefault="00294F78">
      <w:r>
        <w:t xml:space="preserve">'Rythamic Tunes – Your Melodic Companion' demonstrates a successful integration of frontend and backend technologies </w:t>
      </w:r>
      <w:r>
        <w:t>using Node.js and JSON server. The project has provided hands-on experience with modern web development tools and enhanced the understanding of dependency management, server setup, and execution flow. It has been a valuable learning experience.</w:t>
      </w:r>
    </w:p>
    <w:p w:rsidR="00C80408" w:rsidRDefault="00294F78">
      <w:pPr>
        <w:pStyle w:val="Heading1"/>
      </w:pPr>
      <w:r>
        <w:t>Future Enha</w:t>
      </w:r>
      <w:r>
        <w:t>ncements</w:t>
      </w:r>
    </w:p>
    <w:p w:rsidR="00C80408" w:rsidRDefault="00294F78">
      <w:pPr>
        <w:pStyle w:val="ListBullet"/>
      </w:pPr>
      <w:r>
        <w:t>Adding user authentication and login functionality.</w:t>
      </w:r>
    </w:p>
    <w:p w:rsidR="00C80408" w:rsidRDefault="00294F78">
      <w:pPr>
        <w:pStyle w:val="ListBullet"/>
      </w:pPr>
      <w:r>
        <w:t>Expanding the database with multiple rhythm and tune collections.</w:t>
      </w:r>
    </w:p>
    <w:p w:rsidR="00C80408" w:rsidRDefault="00294F78">
      <w:pPr>
        <w:pStyle w:val="ListBullet"/>
      </w:pPr>
      <w:r>
        <w:t>Deploying the application online for wider accessibility.</w:t>
      </w:r>
    </w:p>
    <w:p w:rsidR="00C80408" w:rsidRDefault="00294F78">
      <w:pPr>
        <w:pStyle w:val="ListBullet"/>
      </w:pPr>
      <w:r>
        <w:t>Integrating additional multimedia features.</w:t>
      </w:r>
    </w:p>
    <w:p w:rsidR="00C80408" w:rsidRDefault="00294F78">
      <w:pPr>
        <w:pStyle w:val="Heading1"/>
      </w:pPr>
      <w:r>
        <w:t>References</w:t>
      </w:r>
    </w:p>
    <w:p w:rsidR="00C80408" w:rsidRDefault="00294F78">
      <w:pPr>
        <w:pStyle w:val="ListBullet"/>
      </w:pPr>
      <w:r>
        <w:t>Node.js Official</w:t>
      </w:r>
      <w:r>
        <w:t xml:space="preserve"> Documentation – https://nodejs.org/en/docs/</w:t>
      </w:r>
    </w:p>
    <w:p w:rsidR="00C80408" w:rsidRDefault="00294F78">
      <w:pPr>
        <w:pStyle w:val="ListBullet"/>
      </w:pPr>
      <w:r>
        <w:t>SmartInternz Project Portal</w:t>
      </w:r>
    </w:p>
    <w:p w:rsidR="00C80408" w:rsidRDefault="00294F78">
      <w:pPr>
        <w:pStyle w:val="ListBullet"/>
      </w:pPr>
      <w:r>
        <w:t>Naan Mudhalvan Resources</w:t>
      </w:r>
    </w:p>
    <w:sectPr w:rsidR="00C80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D5207F2"/>
    <w:multiLevelType w:val="hybridMultilevel"/>
    <w:tmpl w:val="DB96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4F78"/>
    <w:rsid w:val="0029639D"/>
    <w:rsid w:val="00326F90"/>
    <w:rsid w:val="00AA1D8D"/>
    <w:rsid w:val="00B47730"/>
    <w:rsid w:val="00C804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14D465-3EFE-4EF0-81E4-1C0F6975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572D1-506A-4063-9D9C-90DDFB90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2025-09-18T19:15:00Z</dcterms:created>
  <dcterms:modified xsi:type="dcterms:W3CDTF">2025-09-18T19:15:00Z</dcterms:modified>
  <cp:category/>
</cp:coreProperties>
</file>